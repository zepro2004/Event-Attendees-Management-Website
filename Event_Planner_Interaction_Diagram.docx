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2D6E3" w14:textId="7210AE77" w:rsidR="00D4125D" w:rsidRDefault="00000000">
      <w:pPr>
        <w:pStyle w:val="Title"/>
      </w:pPr>
      <w:r>
        <w:t xml:space="preserve">Event Planning Web Application </w:t>
      </w:r>
    </w:p>
    <w:p w14:paraId="5C31937F" w14:textId="4854AC47" w:rsidR="0080776B" w:rsidRDefault="0080776B">
      <w:pPr>
        <w:rPr>
          <w:sz w:val="24"/>
          <w:szCs w:val="24"/>
        </w:rPr>
      </w:pPr>
      <w:r w:rsidRPr="0080776B">
        <w:rPr>
          <w:sz w:val="24"/>
          <w:szCs w:val="24"/>
        </w:rPr>
        <w:t>The event planning website allows users to create and view upcoming events through a user-friendly interface. Users can submit event details via a web form, which are then processed by a PHP script on the server. This script connects to a MySQL database to store the submitted data securely. When users access the event listing page, the website dynamically retrieves the stored event information from the database using server-side scripts and displays it in real time using JavaScript. This client-server interaction ensures that the application remains responsive and data-driven while maintaining a clear separation between the presentation, logic, and data layers.</w:t>
      </w:r>
    </w:p>
    <w:p w14:paraId="492D817E" w14:textId="77777777" w:rsidR="0080776B" w:rsidRPr="0080776B" w:rsidRDefault="0080776B">
      <w:pPr>
        <w:rPr>
          <w:sz w:val="24"/>
          <w:szCs w:val="24"/>
        </w:rPr>
      </w:pPr>
    </w:p>
    <w:p w14:paraId="4AD7D54B" w14:textId="7B94212E" w:rsidR="0080776B" w:rsidRDefault="0080776B" w:rsidP="0080776B">
      <w:pPr>
        <w:pStyle w:val="Title"/>
      </w:pPr>
      <w:r>
        <w:t>Figure1. Interaction diagram</w:t>
      </w:r>
    </w:p>
    <w:p w14:paraId="5F661987" w14:textId="77777777" w:rsidR="0080776B" w:rsidRDefault="0080776B"/>
    <w:p w14:paraId="754B08A5" w14:textId="20F3A0D4" w:rsidR="00D4125D" w:rsidRDefault="0080776B">
      <w:r>
        <w:rPr>
          <w:noProof/>
        </w:rPr>
        <w:drawing>
          <wp:inline distT="0" distB="0" distL="0" distR="0" wp14:anchorId="3D6DB052" wp14:editId="39B406E8">
            <wp:extent cx="5438775" cy="4448175"/>
            <wp:effectExtent l="0" t="0" r="9525" b="9525"/>
            <wp:docPr id="215864895" name="Picture 1" descr="A diagram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64895" name="Picture 1" descr="A diagram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A6A3" w14:textId="77777777" w:rsidR="00D4125D" w:rsidRDefault="00000000">
      <w:pPr>
        <w:pStyle w:val="Heading1"/>
      </w:pPr>
      <w:r>
        <w:lastRenderedPageBreak/>
        <w:t>Step-by-Step Interaction Flow:</w:t>
      </w:r>
    </w:p>
    <w:p w14:paraId="06E0AF6F" w14:textId="77777777" w:rsidR="00D4125D" w:rsidRDefault="00000000">
      <w:pPr>
        <w:pStyle w:val="ListNumber"/>
      </w:pPr>
      <w:r>
        <w:t>1. The client (browser) sends a GET request to load the registration form (register.html).</w:t>
      </w:r>
    </w:p>
    <w:p w14:paraId="74B6DE3B" w14:textId="77777777" w:rsidR="00D4125D" w:rsidRDefault="00000000">
      <w:pPr>
        <w:pStyle w:val="ListNumber"/>
      </w:pPr>
      <w:r>
        <w:t>2. The server responds with the HTML form for the user to fill out.</w:t>
      </w:r>
    </w:p>
    <w:p w14:paraId="26788462" w14:textId="77777777" w:rsidR="00D4125D" w:rsidRDefault="00000000">
      <w:pPr>
        <w:pStyle w:val="ListNumber"/>
      </w:pPr>
      <w:r>
        <w:t>3. The user submits the form, triggering a POST request to the server (addEvent.php) with the event data.</w:t>
      </w:r>
    </w:p>
    <w:p w14:paraId="787B5C52" w14:textId="77777777" w:rsidR="00D4125D" w:rsidRDefault="00000000">
      <w:pPr>
        <w:pStyle w:val="ListNumber"/>
      </w:pPr>
      <w:r>
        <w:t>4. The server includes db_connect.php to establish a connection to the MySQL database.</w:t>
      </w:r>
    </w:p>
    <w:p w14:paraId="2F91A2E3" w14:textId="77777777" w:rsidR="00D4125D" w:rsidRDefault="00000000">
      <w:pPr>
        <w:pStyle w:val="ListNumber"/>
      </w:pPr>
      <w:r>
        <w:t>5. A new record is inserted into the 'events' table using the submitted data.</w:t>
      </w:r>
    </w:p>
    <w:p w14:paraId="0122A3ED" w14:textId="77777777" w:rsidR="00D4125D" w:rsidRDefault="00000000">
      <w:pPr>
        <w:pStyle w:val="ListNumber"/>
      </w:pPr>
      <w:r>
        <w:t>6. The server sends back a confirmation message to the client indicating success or failure.</w:t>
      </w:r>
    </w:p>
    <w:p w14:paraId="28F77D30" w14:textId="77777777" w:rsidR="00D4125D" w:rsidRDefault="00000000">
      <w:pPr>
        <w:pStyle w:val="ListNumber"/>
      </w:pPr>
      <w:r>
        <w:t>7. To view events, the client sends a GET request for events.html.</w:t>
      </w:r>
    </w:p>
    <w:p w14:paraId="398A55DC" w14:textId="77777777" w:rsidR="00D4125D" w:rsidRDefault="00000000">
      <w:pPr>
        <w:pStyle w:val="ListNumber"/>
      </w:pPr>
      <w:r>
        <w:t>8. The server returns the HTML structure for listing events.</w:t>
      </w:r>
    </w:p>
    <w:p w14:paraId="0B0C997A" w14:textId="77777777" w:rsidR="00D4125D" w:rsidRDefault="00000000">
      <w:pPr>
        <w:pStyle w:val="ListNumber"/>
      </w:pPr>
      <w:r>
        <w:t>9. The client (via JavaScript) sends an AJAX request to getEvents.php to retrieve event data.</w:t>
      </w:r>
    </w:p>
    <w:p w14:paraId="7D68901E" w14:textId="77777777" w:rsidR="00D4125D" w:rsidRDefault="00000000">
      <w:pPr>
        <w:pStyle w:val="ListNumber"/>
      </w:pPr>
      <w:r>
        <w:t>10. The server queries the database and returns event data as a JSON response.</w:t>
      </w:r>
    </w:p>
    <w:p w14:paraId="2F6DD4F2" w14:textId="77777777" w:rsidR="00D4125D" w:rsidRDefault="00000000">
      <w:pPr>
        <w:pStyle w:val="ListNumber"/>
      </w:pPr>
      <w:r>
        <w:t>11. The client parses the JSON and displays the events dynamically on the webpage.</w:t>
      </w:r>
    </w:p>
    <w:sectPr w:rsidR="00D4125D" w:rsidSect="0080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041841">
    <w:abstractNumId w:val="8"/>
  </w:num>
  <w:num w:numId="2" w16cid:durableId="1942298887">
    <w:abstractNumId w:val="6"/>
  </w:num>
  <w:num w:numId="3" w16cid:durableId="2074229029">
    <w:abstractNumId w:val="5"/>
  </w:num>
  <w:num w:numId="4" w16cid:durableId="1485705630">
    <w:abstractNumId w:val="4"/>
  </w:num>
  <w:num w:numId="5" w16cid:durableId="44137420">
    <w:abstractNumId w:val="7"/>
  </w:num>
  <w:num w:numId="6" w16cid:durableId="1807308191">
    <w:abstractNumId w:val="3"/>
  </w:num>
  <w:num w:numId="7" w16cid:durableId="61416844">
    <w:abstractNumId w:val="2"/>
  </w:num>
  <w:num w:numId="8" w16cid:durableId="497157391">
    <w:abstractNumId w:val="1"/>
  </w:num>
  <w:num w:numId="9" w16cid:durableId="382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76B"/>
    <w:rsid w:val="00AA1D8D"/>
    <w:rsid w:val="00B47730"/>
    <w:rsid w:val="00CB0664"/>
    <w:rsid w:val="00D4125D"/>
    <w:rsid w:val="00ED72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10225"/>
  <w14:defaultImageDpi w14:val="300"/>
  <w15:docId w15:val="{20D2620A-890D-4F8E-9C26-DDA76FC9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michelange yama yama</cp:lastModifiedBy>
  <cp:revision>2</cp:revision>
  <dcterms:created xsi:type="dcterms:W3CDTF">2013-12-23T23:15:00Z</dcterms:created>
  <dcterms:modified xsi:type="dcterms:W3CDTF">2025-04-10T15:34:00Z</dcterms:modified>
  <cp:category/>
</cp:coreProperties>
</file>